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pyRIT for GenAI Applications - Interview Questions and Answers</w:t>
      </w:r>
    </w:p>
    <w:p>
      <w:pPr>
        <w:pStyle w:val="Heading2"/>
      </w:pPr>
      <w:r>
        <w:t>What is pyRIT, and how is it used in validating AI models?</w:t>
      </w:r>
    </w:p>
    <w:p>
      <w:r>
        <w:t>pyRIT is a Python-based framework for testing and validating the robustness of AI models. It introduces various perturbations and adversarial inputs to assess how well an AI model performs under different conditions, helping identify weaknesses and improve overall robustness.</w:t>
      </w:r>
    </w:p>
    <w:p>
      <w:pPr>
        <w:pStyle w:val="Heading2"/>
      </w:pPr>
      <w:r>
        <w:t>How does pyRIT differ from other AI testing frameworks?</w:t>
      </w:r>
    </w:p>
    <w:p>
      <w:r>
        <w:t>pyRIT specifically focuses on robustness testing by introducing perturbations and adversarial inputs, whereas other frameworks might focus more broadly on functionality or performance testing. pyRIT’s unique strength is in its ability to systematically test how models handle unexpected or challenging inputs.</w:t>
      </w:r>
    </w:p>
    <w:p>
      <w:pPr>
        <w:pStyle w:val="Heading2"/>
      </w:pPr>
      <w:r>
        <w:t>How can pyRIT be used to test the robustness of a generative AI model?</w:t>
      </w:r>
    </w:p>
    <w:p>
      <w:r>
        <w:t>To test the robustness of a generative AI model, pyRIT can be used to introduce perturbations such as typos, synonyms, and sentence restructuring into the input data. It then analyzes how these changes affect the model's output, helping to identify areas where the model may produce less reliable results.</w:t>
      </w:r>
    </w:p>
    <w:p>
      <w:pPr>
        <w:pStyle w:val="Heading2"/>
      </w:pPr>
      <w:r>
        <w:t>What are some common challenges in testing generative AI models, and how does pyRIT address them?</w:t>
      </w:r>
    </w:p>
    <w:p>
      <w:r>
        <w:t>Common challenges in testing generative AI models include handling diverse and unstructured inputs, detecting subtle errors in generated outputs, and managing adversarial attacks. pyRIT addresses these by providing tools to systematically introduce variations and measure the model’s performance under these conditions.</w:t>
      </w:r>
    </w:p>
    <w:p>
      <w:pPr>
        <w:pStyle w:val="Heading2"/>
      </w:pPr>
      <w:r>
        <w:t>Describe the process of setting up pyRIT to test a generative AI chatbot.</w:t>
      </w:r>
    </w:p>
    <w:p>
      <w:r>
        <w:t>Setting up pyRIT to test a generative AI chatbot involves defining a set of test inputs, configuring pyRIT to apply various perturbations to these inputs, and then using the framework to evaluate the chatbot’s responses. This helps in identifying how well the chatbot handles different types of input variations.</w:t>
      </w:r>
    </w:p>
    <w:p>
      <w:pPr>
        <w:pStyle w:val="Heading2"/>
      </w:pPr>
      <w:r>
        <w:t>What kind of perturbations can pyRIT introduce to test the robustness of generative AI models?</w:t>
      </w:r>
    </w:p>
    <w:p>
      <w:r>
        <w:t>pyRIT can introduce perturbations such as misspellings, grammatical errors, synonyms, sentence shuffling, and context changes. These perturbations help test the generative AI model's ability to produce accurate and relevant outputs despite variations in input.</w:t>
      </w:r>
    </w:p>
    <w:p>
      <w:pPr>
        <w:pStyle w:val="Heading2"/>
      </w:pPr>
      <w:r>
        <w:t>Which metrics are important when evaluating the robustness of generative AI models with pyRIT?</w:t>
      </w:r>
    </w:p>
    <w:p>
      <w:r>
        <w:t>Important metrics for evaluating robustness include accuracy, coherence, relevance, response time, and the ability to handle adversarial inputs. These metrics help determine how well the generative AI model performs under different testing scenarios introduced by pyRIT.</w:t>
      </w:r>
    </w:p>
    <w:p>
      <w:pPr>
        <w:pStyle w:val="Heading2"/>
      </w:pPr>
      <w:r>
        <w:t>Can you walk through a scenario where you used pyRIT to identify weaknesses in a generative AI model?</w:t>
      </w:r>
    </w:p>
    <w:p>
      <w:r>
        <w:t>In a scenario where pyRIT was used to identify weaknesses, I introduced various perturbations to the input data of a text generation model. The results highlighted specific areas where the model struggled, such as handling context shifts and certain types of grammatical errors, which led to targeted improvements in the model’s training process.</w:t>
      </w:r>
    </w:p>
    <w:p>
      <w:pPr>
        <w:pStyle w:val="Heading2"/>
      </w:pPr>
      <w:r>
        <w:t>How would you use pyRIT to improve the response quality of a generative AI chatbot?</w:t>
      </w:r>
    </w:p>
    <w:p>
      <w:r>
        <w:t>To improve response quality using pyRIT, you can identify specific weaknesses through testing and then augment the training data with examples that address these weaknesses. Retraining the model with this augmented data can help enhance its ability to produce higher-quality responses.</w:t>
      </w:r>
    </w:p>
    <w:p>
      <w:pPr>
        <w:pStyle w:val="Heading2"/>
      </w:pPr>
      <w:r>
        <w:t>What steps would you take if pyRIT identifies a specific type of adversarial input that frequently causes the model to fail?</w:t>
      </w:r>
    </w:p>
    <w:p>
      <w:r>
        <w:t>If pyRIT identifies a specific adversarial input type causing frequent failures, the steps would include analyzing the nature of the input, understanding why it affects the model adversely, and then modifying the training data and model architecture to better handle such inputs.</w:t>
      </w:r>
    </w:p>
    <w:p>
      <w:pPr>
        <w:pStyle w:val="Heading2"/>
      </w:pPr>
      <w:r>
        <w:t>How can the results from pyRIT be used to enhance the training process of a generative AI model?</w:t>
      </w:r>
    </w:p>
    <w:p>
      <w:r>
        <w:t>The results from pyRIT can be used to enhance training by providing insights into the types of inputs that cause the model to fail. These insights can guide data augmentation strategies and model adjustments, leading to a more robust AI system.</w:t>
      </w:r>
    </w:p>
    <w:p>
      <w:pPr>
        <w:pStyle w:val="Heading2"/>
      </w:pPr>
      <w:r>
        <w:t>Explain how you would integrate pyRIT into a continuous integration/continuous deployment (CI/CD) pipeline for generative AI development.</w:t>
      </w:r>
    </w:p>
    <w:p>
      <w:r>
        <w:t>To integrate pyRIT into a CI/CD pipeline, you would set up automated tests using pyRIT that run every time a new version of the model is built. This ensures continuous validation of the model’s robustness, catching potential issues early in the development cycle.</w:t>
      </w:r>
    </w:p>
    <w:p>
      <w:pPr>
        <w:pStyle w:val="Heading2"/>
      </w:pPr>
      <w:r>
        <w:t>How can pyRIT help in testing the ethical considerations of responses generated by a generative AI model?</w:t>
      </w:r>
    </w:p>
    <w:p>
      <w:r>
        <w:t>pyRIT can help test ethical considerations by introducing inputs that test the model’s response to sensitive or potentially biased content. Evaluating these responses helps ensure the model behaves ethically and does not produce harmful or biased outputs.</w:t>
      </w:r>
    </w:p>
    <w:p>
      <w:pPr>
        <w:pStyle w:val="Heading2"/>
      </w:pPr>
      <w:r>
        <w:t>What are some strategies for using pyRIT to handle bias detection in generative AI models?</w:t>
      </w:r>
    </w:p>
    <w:p>
      <w:r>
        <w:t>Strategies for using pyRIT to handle bias detection include introducing diverse inputs representing different demographics and contexts, then analyzing the model’s outputs for any signs of bias or unfair treatment. Adjustments can be made based on these findings to reduce bias.</w:t>
      </w:r>
    </w:p>
    <w:p>
      <w:pPr>
        <w:pStyle w:val="Heading2"/>
      </w:pPr>
      <w:r>
        <w:t>Discuss how pyRIT can be used for multilingual generative AI models.</w:t>
      </w:r>
    </w:p>
    <w:p>
      <w:r>
        <w:t>For multilingual generative AI models, pyRIT can introduce perturbations in different languages and evaluate how well the model handles these variations. This helps ensure robustness across multiple languages and identifies any language-specific weaknesses.</w:t>
      </w:r>
    </w:p>
    <w:p>
      <w:pPr>
        <w:pStyle w:val="Heading2"/>
      </w:pPr>
      <w:r>
        <w:t>What is adversarial testing in the context of generative AI, and how does pyRIT facilitate it?</w:t>
      </w:r>
    </w:p>
    <w:p>
      <w:r>
        <w:t>Adversarial testing involves introducing carefully crafted inputs designed to trick the AI model. pyRIT facilitates this by allowing testers to create and apply adversarial inputs systematically, helping to evaluate and improve the model’s resilience to such attacks.</w:t>
      </w:r>
    </w:p>
    <w:p>
      <w:pPr>
        <w:pStyle w:val="Heading2"/>
      </w:pPr>
      <w:r>
        <w:t>Describe a situation where you used pyRIT to develop adversarial defenses for a generative AI model.</w:t>
      </w:r>
    </w:p>
    <w:p>
      <w:r>
        <w:t>In a situation where I used pyRIT for adversarial defenses, I identified common adversarial inputs that affected a chatbot’s performance. By augmenting the training data with these inputs and incorporating defensive techniques, the chatbot’s robustness improved significantly.</w:t>
      </w:r>
    </w:p>
    <w:p>
      <w:pPr>
        <w:pStyle w:val="Heading2"/>
      </w:pPr>
      <w:r>
        <w:t>How would you approach testing a generative AI model’s robustness to adversarial attacks using pyRIT?</w:t>
      </w:r>
    </w:p>
    <w:p>
      <w:r>
        <w:t>To test a model’s robustness to adversarial attacks using pyRIT, you would design adversarial inputs that exploit potential weaknesses in the model. By systematically testing these inputs, you can identify vulnerabilities and take steps to mitigate them.</w:t>
      </w:r>
    </w:p>
    <w:p>
      <w:pPr>
        <w:pStyle w:val="Heading2"/>
      </w:pPr>
      <w:r>
        <w:t>How do you analyze and interpret the results generated by pyRIT?</w:t>
      </w:r>
    </w:p>
    <w:p>
      <w:r>
        <w:t>Analyzing pyRIT results involves reviewing the model’s performance metrics under different perturbations and adversarial inputs. This analysis helps identify specific weaknesses and areas for improvement in the model’s robustness.</w:t>
      </w:r>
    </w:p>
    <w:p>
      <w:pPr>
        <w:pStyle w:val="Heading2"/>
      </w:pPr>
      <w:r>
        <w:t>What are the key elements of a robustness report for generative AI models created using pyRIT?</w:t>
      </w:r>
    </w:p>
    <w:p>
      <w:r>
        <w:t>Key elements of a robustness report include detailed descriptions of the tests performed, the types of perturbations and adversarial inputs used, performance metrics, identified weaknesses, and recommended improvements. This comprehensive report guides the enhancement of the AI model.</w:t>
      </w:r>
    </w:p>
    <w:p>
      <w:pPr>
        <w:pStyle w:val="Heading2"/>
      </w:pPr>
      <w:r>
        <w:t>How can you ensure that the findings from pyRIT are actionable and lead to meaningful improvements in the AI model?</w:t>
      </w:r>
    </w:p>
    <w:p>
      <w:r>
        <w:t>To ensure findings from pyRIT are actionable, it’s important to provide clear recommendations based on the identified weaknesses. These recommendations should be specific and feasible, guiding the development team in making targeted improvements to the AI model.</w:t>
      </w:r>
    </w:p>
    <w:p>
      <w:pPr>
        <w:pStyle w:val="Heading2"/>
      </w:pPr>
      <w:r>
        <w:t>What are the limitations of using pyRIT for generative AI applications, and how can they be mitigated?</w:t>
      </w:r>
    </w:p>
    <w:p>
      <w:r>
        <w:t>Limitations of pyRIT include its dependency on the quality and variety of test inputs and perturbations. Mitigation strategies involve continuously updating the test cases to cover a broader range of scenarios and using pyRIT alongside other testing tools for comprehensive validation.</w:t>
      </w:r>
    </w:p>
    <w:p>
      <w:pPr>
        <w:pStyle w:val="Heading2"/>
      </w:pPr>
      <w:r>
        <w:t>How would you tailor pyRIT’s testing strategies for different types of generative AI models, such as text generators versus image generators?</w:t>
      </w:r>
    </w:p>
    <w:p>
      <w:r>
        <w:t>Tailoring pyRIT’s testing strategies involves adjusting the types of perturbations and adversarial inputs based on the specific characteristics of the generative AI model. For text generators, focus on language-related variations, while for image generators, use visual distortions.</w:t>
      </w:r>
    </w:p>
    <w:p>
      <w:pPr>
        <w:pStyle w:val="Heading2"/>
      </w:pPr>
      <w:r>
        <w:t>Discuss a real-world application of pyRIT in improving the robustness of a commercial generative AI product.</w:t>
      </w:r>
    </w:p>
    <w:p>
      <w:r>
        <w:t>In a real-world application, I used pyRIT to test a commercial chatbot’s ability to handle customer queries. By identifying and addressing specific weaknesses, we improved the chatbot’s robustness, leading to higher user satisfaction and better overall performance.</w:t>
      </w:r>
    </w:p>
    <w:p>
      <w:pPr>
        <w:pStyle w:val="Heading2"/>
      </w:pPr>
      <w:r>
        <w:t>How do you stay updated with the latest developments in AI robustness testing tools like pyRIT?</w:t>
      </w:r>
    </w:p>
    <w:p>
      <w:r>
        <w:t>Staying updated with developments in AI robustness testing tools involves following relevant research publications, participating in industry conferences, and being active in professional communities. Regularly reviewing updates and new features in tools like pyRIT is also essential.</w:t>
      </w:r>
    </w:p>
    <w:p>
      <w:pPr>
        <w:pStyle w:val="Heading2"/>
      </w:pPr>
      <w:r>
        <w:t>What new features or enhancements would you like to see in future versions of pyRIT for better testing of generative AI models?</w:t>
      </w:r>
    </w:p>
    <w:p>
      <w:r>
        <w:t>Future enhancements for pyRIT could include more advanced perturbation techniques, improved integration with other AI development tools, and enhanced reporting features. These improvements would help in better testing and validation of generative AI models.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